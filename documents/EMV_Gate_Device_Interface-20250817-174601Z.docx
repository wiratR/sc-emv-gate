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2"/>
        </w:rPr>
        <w:t>EMV Gate — Device Interface (v1.0)</w:t>
      </w:r>
      <w:r>
        <w:rPr>
          <w:sz w:val="22"/>
        </w:rPr>
        <w:t>Updated: 20250817-174601Z (UTC)</w:t>
      </w:r>
    </w:p>
    <w:p/>
    <w:p>
      <w:r>
        <w:rPr>
          <w:sz w:val="22"/>
        </w:rPr>
        <w:t>Overview</w:t>
      </w:r>
      <w:r>
        <w:rPr>
          <w:sz w:val="22"/>
        </w:rPr>
        <w:t>--------</w:t>
      </w:r>
      <w:r>
        <w:rPr>
          <w:sz w:val="22"/>
        </w:rPr>
        <w:t>This document describes the HTTP interface a gate device must implement to integrate with the Station App. It focuses on three actions:</w:t>
      </w:r>
      <w:r>
        <w:rPr>
          <w:sz w:val="22"/>
        </w:rPr>
        <w:t>1) Send Heartbeat</w:t>
      </w:r>
      <w:r>
        <w:rPr>
          <w:sz w:val="22"/>
        </w:rPr>
        <w:t>2) Read Current Operation</w:t>
      </w:r>
      <w:r>
        <w:rPr>
          <w:sz w:val="22"/>
        </w:rPr>
        <w:t>3) Set New Operation</w:t>
      </w:r>
    </w:p>
    <w:p/>
    <w:p>
      <w:r>
        <w:rPr>
          <w:sz w:val="22"/>
        </w:rPr>
        <w:t>Base URL</w:t>
      </w:r>
      <w:r>
        <w:rPr>
          <w:sz w:val="22"/>
        </w:rPr>
        <w:t>--------</w:t>
      </w:r>
      <w:r>
        <w:rPr>
          <w:sz w:val="22"/>
        </w:rPr>
        <w:t>http://{station_ip}:{heartbeat_port}</w:t>
      </w:r>
    </w:p>
    <w:p/>
    <w:p>
      <w:r>
        <w:rPr>
          <w:sz w:val="22"/>
        </w:rPr>
        <w:t>Defaults</w:t>
      </w:r>
      <w:r>
        <w:rPr>
          <w:sz w:val="22"/>
        </w:rPr>
        <w:t>- station_ip: 127.0.0.1</w:t>
      </w:r>
      <w:r>
        <w:rPr>
          <w:sz w:val="22"/>
        </w:rPr>
        <w:t>- heartbeat_port: 3070</w:t>
      </w:r>
    </w:p>
    <w:p/>
    <w:p>
      <w:r>
        <w:rPr>
          <w:sz w:val="22"/>
        </w:rPr>
        <w:t>Data Types</w:t>
      </w:r>
      <w:r>
        <w:rPr>
          <w:sz w:val="22"/>
        </w:rPr>
        <w:t>----------</w:t>
      </w:r>
      <w:r>
        <w:rPr>
          <w:sz w:val="22"/>
        </w:rPr>
        <w:t>Device Heartbeat:</w:t>
      </w:r>
      <w:r>
        <w:rPr>
          <w:sz w:val="22"/>
        </w:rPr>
        <w:t>- id (string, required) — unique device id (e.g., G1-01)</w:t>
      </w:r>
      <w:r>
        <w:rPr>
          <w:sz w:val="22"/>
        </w:rPr>
        <w:t>- ip (string) — device IPv4 or IPv6</w:t>
      </w:r>
      <w:r>
        <w:rPr>
          <w:sz w:val="22"/>
        </w:rPr>
        <w:t>- gateId (string) — gate group (e.g., G1)</w:t>
      </w:r>
      <w:r>
        <w:rPr>
          <w:sz w:val="22"/>
        </w:rPr>
        <w:t>- side (string) — north | south</w:t>
      </w:r>
      <w:r>
        <w:rPr>
          <w:sz w:val="22"/>
        </w:rPr>
        <w:t>- type (string) — e.g., entry-reader</w:t>
      </w:r>
      <w:r>
        <w:rPr>
          <w:sz w:val="22"/>
        </w:rPr>
        <w:t>- status (string) — online | maintenance | fault</w:t>
      </w:r>
      <w:r>
        <w:rPr>
          <w:sz w:val="22"/>
        </w:rPr>
        <w:t>- ts (string, ISO8601 UTC) — timestamp; server will set to current time if omitted</w:t>
      </w:r>
      <w:r>
        <w:rPr>
          <w:sz w:val="22"/>
        </w:rPr>
        <w:t>- message (string) — optional diagnostic text</w:t>
      </w:r>
    </w:p>
    <w:p/>
    <w:p>
      <w:r>
        <w:rPr>
          <w:sz w:val="22"/>
        </w:rPr>
        <w:t>Operation:</w:t>
      </w:r>
      <w:r>
        <w:rPr>
          <w:sz w:val="22"/>
        </w:rPr>
        <w:t>- inservice_entry | inservice_exit | inservice_bidirect | out_of_service | station_close | emergency</w:t>
      </w:r>
    </w:p>
    <w:p/>
    <w:p>
      <w:r>
        <w:rPr>
          <w:sz w:val="22"/>
        </w:rPr>
        <w:t>Endpoints</w:t>
      </w:r>
      <w:r>
        <w:rPr>
          <w:sz w:val="22"/>
        </w:rPr>
        <w:t>---------</w:t>
      </w:r>
      <w:r>
        <w:rPr>
          <w:sz w:val="22"/>
        </w:rPr>
        <w:t>1) POST /hb</w:t>
      </w:r>
      <w:r>
        <w:rPr>
          <w:sz w:val="22"/>
        </w:rPr>
        <w:t>Request body: Heartbeat (JSON)</w:t>
      </w:r>
      <w:r>
        <w:rPr>
          <w:sz w:val="22"/>
        </w:rPr>
        <w:t>Response: {"ok": true}</w:t>
      </w:r>
      <w:r>
        <w:rPr>
          <w:sz w:val="22"/>
        </w:rPr>
        <w:t>Notes: Send every 5–10 seconds. Use exponential backoff on failures.</w:t>
      </w:r>
    </w:p>
    <w:p/>
    <w:p>
      <w:r>
        <w:rPr>
          <w:sz w:val="22"/>
        </w:rPr>
        <w:t>2) POST /hb/bulk</w:t>
      </w:r>
      <w:r>
        <w:rPr>
          <w:sz w:val="22"/>
        </w:rPr>
        <w:t>Request body: JSON array of heartbeats</w:t>
      </w:r>
      <w:r>
        <w:rPr>
          <w:sz w:val="22"/>
        </w:rPr>
        <w:t>Response: {"ok": true, "count": N}</w:t>
      </w:r>
    </w:p>
    <w:p/>
    <w:p>
      <w:r>
        <w:rPr>
          <w:sz w:val="22"/>
        </w:rPr>
        <w:t>3) GET /hb (diagnostic)</w:t>
      </w:r>
      <w:r>
        <w:rPr>
          <w:sz w:val="22"/>
        </w:rPr>
        <w:t>Returns the Station App's current snapshot, including lastHeartbeat.</w:t>
      </w:r>
    </w:p>
    <w:p/>
    <w:p>
      <w:r>
        <w:rPr>
          <w:sz w:val="22"/>
        </w:rPr>
        <w:t>4) GET /operation/:deviceId</w:t>
      </w:r>
      <w:r>
        <w:rPr>
          <w:sz w:val="22"/>
        </w:rPr>
        <w:t>Response: {"ok": true, "operation": "&lt;value or null&gt;"}</w:t>
      </w:r>
    </w:p>
    <w:p/>
    <w:p>
      <w:r>
        <w:rPr>
          <w:sz w:val="22"/>
        </w:rPr>
        <w:t>5) POST /operation/:deviceId</w:t>
      </w:r>
      <w:r>
        <w:rPr>
          <w:sz w:val="22"/>
        </w:rPr>
        <w:t>Body: {"operation": "&lt;value&gt;"}</w:t>
      </w:r>
      <w:r>
        <w:rPr>
          <w:sz w:val="22"/>
        </w:rPr>
        <w:t>Response: {"ok": true}</w:t>
      </w:r>
      <w:r>
        <w:rPr>
          <w:sz w:val="22"/>
        </w:rPr>
        <w:t>Errors: 400 invalid operation</w:t>
      </w:r>
    </w:p>
    <w:p/>
    <w:p>
      <w:r>
        <w:rPr>
          <w:sz w:val="22"/>
        </w:rPr>
        <w:t>Technical Requirements</w:t>
      </w:r>
      <w:r>
        <w:rPr>
          <w:sz w:val="22"/>
        </w:rPr>
        <w:t>----------------------</w:t>
      </w:r>
      <w:r>
        <w:rPr>
          <w:sz w:val="22"/>
        </w:rPr>
        <w:t>- HTTP/1.1, JSON UTF-8 (application/json). Plain HTTP on LAN; TLS optional.</w:t>
      </w:r>
      <w:r>
        <w:rPr>
          <w:sz w:val="22"/>
        </w:rPr>
        <w:t>- Devices should maintain time within ±2 minutes (prefer UTC).</w:t>
      </w:r>
      <w:r>
        <w:rPr>
          <w:sz w:val="22"/>
        </w:rPr>
        <w:t>- Heartbeat cadence: 5–10 seconds; retry with backoff (2s → 4s → 8s → ... up to 60s).</w:t>
      </w:r>
      <w:r>
        <w:rPr>
          <w:sz w:val="22"/>
        </w:rPr>
        <w:t>- Unique device id (id) per physical unit.</w:t>
      </w:r>
      <w:r>
        <w:rPr>
          <w:sz w:val="22"/>
        </w:rPr>
        <w:t>- Commands should be applied only when device is online; UI may restrict otherwise.</w:t>
      </w:r>
      <w:r>
        <w:rPr>
          <w:sz w:val="22"/>
        </w:rPr>
        <w:t>- Station App knobs: heartbeatPort (default 3070), deviceProbePort (default 22/2222).</w:t>
      </w:r>
      <w:r>
        <w:rPr>
          <w:sz w:val="22"/>
        </w:rPr>
        <w:t>- Optional security: IP allowlist; shared secret header; VLAN separation.</w:t>
      </w:r>
      <w:r>
        <w:rPr>
          <w:sz w:val="22"/>
        </w:rPr>
        <w:t>- Observability: Station logs requests and keeps a JSON store; devices should log hb success/fail.</w:t>
      </w:r>
    </w:p>
    <w:p/>
    <w:p>
      <w:r>
        <w:rPr>
          <w:sz w:val="22"/>
        </w:rPr>
        <w:t>cURL Examples</w:t>
      </w:r>
      <w:r>
        <w:rPr>
          <w:sz w:val="22"/>
        </w:rPr>
        <w:t>-------------</w:t>
      </w:r>
      <w:r>
        <w:rPr>
          <w:sz w:val="22"/>
        </w:rPr>
        <w:t># Send single heartbeat</w:t>
      </w:r>
      <w:r>
        <w:rPr>
          <w:sz w:val="22"/>
        </w:rPr>
        <w:t>curl -sS -X POST "http://{station_ip}:{heartbeat_port}/hb" -H "Content-Type: application/json" -d '{"id":"G1-01","ip":"192.168.1.101","status":"online","ts":"$(date -u +%FT%TZ)"}'</w:t>
      </w:r>
    </w:p>
    <w:p/>
    <w:p>
      <w:r>
        <w:rPr>
          <w:sz w:val="22"/>
        </w:rPr>
        <w:t># Read current operation</w:t>
      </w:r>
      <w:r>
        <w:rPr>
          <w:sz w:val="22"/>
        </w:rPr>
        <w:t>curl -sS "http://{station_ip}:{heartbeat_port}/operation/G1-01"</w:t>
      </w:r>
    </w:p>
    <w:p/>
    <w:p>
      <w:r>
        <w:rPr>
          <w:sz w:val="22"/>
        </w:rPr>
        <w:t># Set operation</w:t>
      </w:r>
      <w:r>
        <w:rPr>
          <w:sz w:val="22"/>
        </w:rPr>
        <w:t>curl -sS -X POST "http://{station_ip}:{heartbeat_port}/operation/G1-01" -H "Content-Type: application/json" -d '{"operation":"emergency"}'</w:t>
      </w:r>
    </w:p>
    <w:p/>
    <w:p>
      <w:r>
        <w:rPr>
          <w:sz w:val="22"/>
        </w:rPr>
        <w:t>Negative Cases</w:t>
      </w:r>
      <w:r>
        <w:rPr>
          <w:sz w:val="22"/>
        </w:rPr>
        <w:t>--------------</w:t>
      </w:r>
      <w:r>
        <w:rPr>
          <w:sz w:val="22"/>
        </w:rPr>
        <w:t>- 400 id required (POST /hb without id)</w:t>
      </w:r>
      <w:r>
        <w:rPr>
          <w:sz w:val="22"/>
        </w:rPr>
        <w:t>- 400 invalid json (malformed JSON body)</w:t>
      </w:r>
      <w:r>
        <w:rPr>
          <w:sz w:val="22"/>
        </w:rPr>
        <w:t>- 400 invalid operation (bad operation string)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